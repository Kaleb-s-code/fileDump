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Budget</w:t>
      </w:r>
    </w:p>
    <w:p>
      <w:pPr>
        <w:pStyle w:val="Heading1"/>
      </w:pPr>
      <w:r>
        <w:t>Generated on: 2019-03-27.</w:t>
      </w:r>
    </w:p>
    <w:p>
      <w:pPr>
        <w:pStyle w:val="Heading1"/>
      </w:pPr>
      <w:r>
        <w:t>Financial Overview</w:t>
      </w:r>
    </w:p>
    <w:p>
      <w:r>
        <w:t>Total Amount For Budgeted Items: $1,782.97</w:t>
      </w:r>
    </w:p>
    <w:p>
      <w:r>
        <w:t>Total In Accounts:</w:t>
        <w:br/>
        <w:t>Account ID: [1]</w:t>
        <w:br/>
        <w:t>Account Balance: $105.96</w:t>
        <w:br/>
        <w:t>Account Type: checking (3611)</w:t>
        <w:br/>
        <w:br/>
        <w:t>Account ID: [2]</w:t>
        <w:br/>
        <w:t>Account Balance: $4,960.42</w:t>
        <w:br/>
        <w:t>Account Type: savings (0967)</w:t>
        <w:br/>
        <w:br/>
        <w:t>Account ID: [3]</w:t>
        <w:br/>
        <w:t>Account Balance: $118.70</w:t>
        <w:br/>
        <w:t>Account Type: checking (5962)</w:t>
        <w:br/>
        <w:br/>
      </w:r>
    </w:p>
    <w:p>
      <w:r>
        <w:t>Amount Needed To cover Expenses (3611): $1,677.01</w:t>
      </w:r>
    </w:p>
    <w:p>
      <w:r>
        <w:t>Total Savings: $0.00</w:t>
      </w:r>
    </w:p>
    <w:p>
      <w:r>
        <w:t>Total Cash Withdrawal: $215.00</w:t>
      </w:r>
    </w:p>
    <w:p>
      <w:pPr>
        <w:pStyle w:val="Heading1"/>
      </w:pPr>
      <w:r>
        <w:t>Breakdown: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720"/>
          </w:tcPr>
          <w:p>
            <w:r>
              <w:t>Item Id</w:t>
            </w:r>
          </w:p>
        </w:tc>
        <w:tc>
          <w:tcPr>
            <w:tcW w:type="dxa" w:w="2880"/>
          </w:tcPr>
          <w:p>
            <w:r>
              <w:t>Date Last Paid</w:t>
            </w:r>
          </w:p>
        </w:tc>
        <w:tc>
          <w:tcPr>
            <w:tcW w:type="dxa" w:w="1080"/>
          </w:tcPr>
          <w:p>
            <w:r>
              <w:t>Item Name</w:t>
            </w:r>
          </w:p>
        </w:tc>
        <w:tc>
          <w:tcPr>
            <w:tcW w:type="dxa" w:w="1080"/>
          </w:tcPr>
          <w:p>
            <w:r>
              <w:t>Current Value</w:t>
            </w:r>
          </w:p>
        </w:tc>
        <w:tc>
          <w:tcPr>
            <w:tcW w:type="dxa" w:w="1080"/>
          </w:tcPr>
          <w:p>
            <w:r>
              <w:t>Budgeted Value</w:t>
            </w:r>
          </w:p>
        </w:tc>
        <w:tc>
          <w:tcPr>
            <w:tcW w:type="dxa" w:w="1080"/>
          </w:tcPr>
          <w:p>
            <w:r>
              <w:t>Expected Monthly</w:t>
            </w:r>
          </w:p>
        </w:tc>
        <w:tc>
          <w:tcPr>
            <w:tcW w:type="dxa" w:w="2880"/>
          </w:tcPr>
          <w:p>
            <w:r>
              <w:t>Due Date</w:t>
            </w:r>
          </w:p>
        </w:tc>
        <w:tc>
          <w:tcPr>
            <w:tcW w:type="dxa" w:w="1080"/>
          </w:tcPr>
          <w:p>
            <w:r>
              <w:t>Notes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2019-03-01</w:t>
            </w:r>
          </w:p>
        </w:tc>
        <w:tc>
          <w:tcPr>
            <w:tcW w:type="dxa" w:w="1080"/>
          </w:tcPr>
          <w:p>
            <w:r>
              <w:t>mortgage</w:t>
            </w:r>
          </w:p>
        </w:tc>
        <w:tc>
          <w:tcPr>
            <w:tcW w:type="dxa" w:w="1080"/>
          </w:tcPr>
          <w:p>
            <w:r>
              <w:t>$879.17</w:t>
            </w:r>
          </w:p>
        </w:tc>
        <w:tc>
          <w:tcPr>
            <w:tcW w:type="dxa" w:w="1080"/>
          </w:tcPr>
          <w:p>
            <w:r>
              <w:t>$879.17</w:t>
            </w:r>
          </w:p>
        </w:tc>
        <w:tc>
          <w:tcPr>
            <w:tcW w:type="dxa" w:w="1080"/>
          </w:tcPr>
          <w:p>
            <w:r>
              <w:t>$879.17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2019-03-01</w:t>
            </w:r>
          </w:p>
        </w:tc>
        <w:tc>
          <w:tcPr>
            <w:tcW w:type="dxa" w:w="1080"/>
          </w:tcPr>
          <w:p>
            <w:r>
              <w:t>hoa</w:t>
            </w:r>
          </w:p>
        </w:tc>
        <w:tc>
          <w:tcPr>
            <w:tcW w:type="dxa" w:w="1080"/>
          </w:tcPr>
          <w:p>
            <w:r>
              <w:t>$345.00</w:t>
            </w:r>
          </w:p>
        </w:tc>
        <w:tc>
          <w:tcPr>
            <w:tcW w:type="dxa" w:w="1080"/>
          </w:tcPr>
          <w:p>
            <w:r>
              <w:t>$345.00</w:t>
            </w:r>
          </w:p>
        </w:tc>
        <w:tc>
          <w:tcPr>
            <w:tcW w:type="dxa" w:w="1080"/>
          </w:tcPr>
          <w:p>
            <w:r>
              <w:t>$345.00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student loans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$13.36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2019-03-01</w:t>
            </w:r>
          </w:p>
        </w:tc>
        <w:tc>
          <w:tcPr>
            <w:tcW w:type="dxa" w:w="1080"/>
          </w:tcPr>
          <w:p>
            <w:r>
              <w:t>ipad</w:t>
            </w:r>
          </w:p>
        </w:tc>
        <w:tc>
          <w:tcPr>
            <w:tcW w:type="dxa" w:w="1080"/>
          </w:tcPr>
          <w:p>
            <w:r>
              <w:t>$51.08</w:t>
            </w:r>
          </w:p>
        </w:tc>
        <w:tc>
          <w:tcPr>
            <w:tcW w:type="dxa" w:w="1080"/>
          </w:tcPr>
          <w:p>
            <w:r>
              <w:t>$51.08</w:t>
            </w:r>
          </w:p>
        </w:tc>
        <w:tc>
          <w:tcPr>
            <w:tcW w:type="dxa" w:w="1080"/>
          </w:tcPr>
          <w:p>
            <w:r>
              <w:t>$51.08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2019-03-21</w:t>
            </w:r>
          </w:p>
        </w:tc>
        <w:tc>
          <w:tcPr>
            <w:tcW w:type="dxa" w:w="1080"/>
          </w:tcPr>
          <w:p>
            <w:r>
              <w:t>car insurance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$209.87</w:t>
            </w:r>
          </w:p>
        </w:tc>
        <w:tc>
          <w:tcPr>
            <w:tcW w:type="dxa" w:w="1080"/>
          </w:tcPr>
          <w:p>
            <w:r>
              <w:t>2019-04-20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2019-02-20</w:t>
            </w:r>
          </w:p>
        </w:tc>
        <w:tc>
          <w:tcPr>
            <w:tcW w:type="dxa" w:w="1080"/>
          </w:tcPr>
          <w:p>
            <w:r>
              <w:t>sprint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$126.38</w:t>
            </w:r>
          </w:p>
        </w:tc>
        <w:tc>
          <w:tcPr>
            <w:tcW w:type="dxa" w:w="1080"/>
          </w:tcPr>
          <w:p>
            <w:r>
              <w:t>2019-03-20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2019-03-22</w:t>
            </w:r>
          </w:p>
        </w:tc>
        <w:tc>
          <w:tcPr>
            <w:tcW w:type="dxa" w:w="1080"/>
          </w:tcPr>
          <w:p>
            <w:r>
              <w:t>xfinity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$94.04</w:t>
            </w:r>
          </w:p>
        </w:tc>
        <w:tc>
          <w:tcPr>
            <w:tcW w:type="dxa" w:w="1080"/>
          </w:tcPr>
          <w:p>
            <w:r>
              <w:t>2019-04-20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2019-02-01</w:t>
            </w:r>
          </w:p>
        </w:tc>
        <w:tc>
          <w:tcPr>
            <w:tcW w:type="dxa" w:w="1080"/>
          </w:tcPr>
          <w:p>
            <w:r>
              <w:t>medical &amp; dental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$793.00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groceries</w:t>
            </w:r>
          </w:p>
        </w:tc>
        <w:tc>
          <w:tcPr>
            <w:tcW w:type="dxa" w:w="1080"/>
          </w:tcPr>
          <w:p>
            <w:r>
              <w:t>$85.00</w:t>
            </w:r>
          </w:p>
        </w:tc>
        <w:tc>
          <w:tcPr>
            <w:tcW w:type="dxa" w:w="1080"/>
          </w:tcPr>
          <w:p>
            <w:r>
              <w:t>$85.00</w:t>
            </w:r>
          </w:p>
        </w:tc>
        <w:tc>
          <w:tcPr>
            <w:tcW w:type="dxa" w:w="1080"/>
          </w:tcPr>
          <w:p>
            <w:r>
              <w:t>$340.00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2019-03-21</w:t>
            </w:r>
          </w:p>
        </w:tc>
        <w:tc>
          <w:tcPr>
            <w:tcW w:type="dxa" w:w="1080"/>
          </w:tcPr>
          <w:p>
            <w:r>
              <w:t>donations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$78.00</w:t>
            </w:r>
          </w:p>
        </w:tc>
        <w:tc>
          <w:tcPr>
            <w:tcW w:type="dxa" w:w="1080"/>
          </w:tcPr>
          <w:p>
            <w:r>
              <w:t>2019-04-22</w:t>
            </w:r>
          </w:p>
        </w:tc>
        <w:tc>
          <w:tcPr>
            <w:tcW w:type="dxa" w:w="1080"/>
          </w:tcPr>
          <w:p>
            <w:r>
              <w:t>Increased by $40 for Trev &amp; Lani on 2019-03-25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allowance</w:t>
            </w:r>
          </w:p>
        </w:tc>
        <w:tc>
          <w:tcPr>
            <w:tcW w:type="dxa" w:w="1080"/>
          </w:tcPr>
          <w:p>
            <w:r>
              <w:t>$35.00</w:t>
            </w:r>
          </w:p>
        </w:tc>
        <w:tc>
          <w:tcPr>
            <w:tcW w:type="dxa" w:w="1080"/>
          </w:tcPr>
          <w:p>
            <w:r>
              <w:t>$35.00</w:t>
            </w:r>
          </w:p>
        </w:tc>
        <w:tc>
          <w:tcPr>
            <w:tcW w:type="dxa" w:w="1080"/>
          </w:tcPr>
          <w:p>
            <w:r>
              <w:t>$140.00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2019-01-25</w:t>
            </w:r>
          </w:p>
        </w:tc>
        <w:tc>
          <w:tcPr>
            <w:tcW w:type="dxa" w:w="1080"/>
          </w:tcPr>
          <w:p>
            <w:r>
              <w:t>netflix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$10.99</w:t>
            </w:r>
          </w:p>
        </w:tc>
        <w:tc>
          <w:tcPr>
            <w:tcW w:type="dxa" w:w="1080"/>
          </w:tcPr>
          <w:p>
            <w:r>
              <w:t>2019-03-25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2019-01-25</w:t>
            </w:r>
          </w:p>
        </w:tc>
        <w:tc>
          <w:tcPr>
            <w:tcW w:type="dxa" w:w="1080"/>
          </w:tcPr>
          <w:p>
            <w:r>
              <w:t>hp instant ink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$3.29</w:t>
            </w:r>
          </w:p>
        </w:tc>
        <w:tc>
          <w:tcPr>
            <w:tcW w:type="dxa" w:w="1080"/>
          </w:tcPr>
          <w:p>
            <w:r>
              <w:t>2019-03-25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2019-03-22</w:t>
            </w:r>
          </w:p>
        </w:tc>
        <w:tc>
          <w:tcPr>
            <w:tcW w:type="dxa" w:w="1080"/>
          </w:tcPr>
          <w:p>
            <w:r>
              <w:t>ymca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$22.40</w:t>
            </w:r>
          </w:p>
        </w:tc>
        <w:tc>
          <w:tcPr>
            <w:tcW w:type="dxa" w:w="1080"/>
          </w:tcPr>
          <w:p>
            <w:r>
              <w:t>2019-03-22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fuel</w:t>
            </w:r>
          </w:p>
        </w:tc>
        <w:tc>
          <w:tcPr>
            <w:tcW w:type="dxa" w:w="1080"/>
          </w:tcPr>
          <w:p>
            <w:r>
              <w:t>$30.00</w:t>
            </w:r>
          </w:p>
        </w:tc>
        <w:tc>
          <w:tcPr>
            <w:tcW w:type="dxa" w:w="1080"/>
          </w:tcPr>
          <w:p>
            <w:r>
              <w:t>$30.00</w:t>
            </w:r>
          </w:p>
        </w:tc>
        <w:tc>
          <w:tcPr>
            <w:tcW w:type="dxa" w:w="1080"/>
          </w:tcPr>
          <w:p>
            <w:r>
              <w:t>$120.00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2019-02-04</w:t>
            </w:r>
          </w:p>
        </w:tc>
        <w:tc>
          <w:tcPr>
            <w:tcW w:type="dxa" w:w="1080"/>
          </w:tcPr>
          <w:p>
            <w:r>
              <w:t>pse</w:t>
            </w:r>
          </w:p>
        </w:tc>
        <w:tc>
          <w:tcPr>
            <w:tcW w:type="dxa" w:w="1080"/>
          </w:tcPr>
          <w:p>
            <w:r>
              <w:t>$100.00</w:t>
            </w:r>
          </w:p>
        </w:tc>
        <w:tc>
          <w:tcPr>
            <w:tcW w:type="dxa" w:w="1080"/>
          </w:tcPr>
          <w:p>
            <w:r>
              <w:t>$100.00</w:t>
            </w:r>
          </w:p>
        </w:tc>
        <w:tc>
          <w:tcPr>
            <w:tcW w:type="dxa" w:w="1080"/>
          </w:tcPr>
          <w:p>
            <w:r>
              <w:t>$100.00</w:t>
            </w:r>
          </w:p>
        </w:tc>
        <w:tc>
          <w:tcPr>
            <w:tcW w:type="dxa" w:w="1080"/>
          </w:tcPr>
          <w:p>
            <w:r>
              <w:t>2019-04-04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home needs</w:t>
            </w:r>
          </w:p>
        </w:tc>
        <w:tc>
          <w:tcPr>
            <w:tcW w:type="dxa" w:w="1080"/>
          </w:tcPr>
          <w:p>
            <w:r>
              <w:t>$25.00</w:t>
            </w:r>
          </w:p>
        </w:tc>
        <w:tc>
          <w:tcPr>
            <w:tcW w:type="dxa" w:w="1080"/>
          </w:tcPr>
          <w:p>
            <w:r>
              <w:t>$25.00</w:t>
            </w:r>
          </w:p>
        </w:tc>
        <w:tc>
          <w:tcPr>
            <w:tcW w:type="dxa" w:w="1080"/>
          </w:tcPr>
          <w:p>
            <w:r>
              <w:t>$30.00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2019-03-11</w:t>
            </w:r>
          </w:p>
        </w:tc>
        <w:tc>
          <w:tcPr>
            <w:tcW w:type="dxa" w:w="1080"/>
          </w:tcPr>
          <w:p>
            <w:r>
              <w:t>healthy paws</w:t>
            </w:r>
          </w:p>
        </w:tc>
        <w:tc>
          <w:tcPr>
            <w:tcW w:type="dxa" w:w="1080"/>
          </w:tcPr>
          <w:p>
            <w:r>
              <w:t>$77.72</w:t>
            </w:r>
          </w:p>
        </w:tc>
        <w:tc>
          <w:tcPr>
            <w:tcW w:type="dxa" w:w="1080"/>
          </w:tcPr>
          <w:p>
            <w:r>
              <w:t>$77.72</w:t>
            </w:r>
          </w:p>
        </w:tc>
        <w:tc>
          <w:tcPr>
            <w:tcW w:type="dxa" w:w="1080"/>
          </w:tcPr>
          <w:p>
            <w:r>
              <w:t>$77.72</w:t>
            </w:r>
          </w:p>
        </w:tc>
        <w:tc>
          <w:tcPr>
            <w:tcW w:type="dxa" w:w="1080"/>
          </w:tcPr>
          <w:p>
            <w:r>
              <w:t>2019-04-11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date night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$90.00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wishlist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$87.66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$25.00</w:t>
            </w:r>
          </w:p>
        </w:tc>
        <w:tc>
          <w:tcPr>
            <w:tcW w:type="dxa" w:w="1080"/>
          </w:tcPr>
          <w:p>
            <w:r>
              <w:t>$25.00</w:t>
            </w:r>
          </w:p>
        </w:tc>
        <w:tc>
          <w:tcPr>
            <w:tcW w:type="dxa" w:w="1080"/>
          </w:tcPr>
          <w:p>
            <w:r>
              <w:t>$50.00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buffer</w:t>
            </w:r>
          </w:p>
        </w:tc>
        <w:tc>
          <w:tcPr>
            <w:tcW w:type="dxa" w:w="1080"/>
          </w:tcPr>
          <w:p>
            <w:r>
              <w:t>$50.00</w:t>
            </w:r>
          </w:p>
        </w:tc>
        <w:tc>
          <w:tcPr>
            <w:tcW w:type="dxa" w:w="1080"/>
          </w:tcPr>
          <w:p>
            <w:r>
              <w:t>$50.00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