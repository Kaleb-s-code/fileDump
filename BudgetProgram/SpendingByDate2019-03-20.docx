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Transactions by Date | Generated on: 2019-03-20.</w:t>
      </w:r>
    </w:p>
    <w:p>
      <w:pPr>
        <w:pStyle w:val="Heading1"/>
      </w:pPr>
      <w:r>
        <w:t>Overview</w:t>
      </w:r>
    </w:p>
    <w:p>
      <w:r>
        <w:t>Total number of transactions: 5</w:t>
      </w:r>
    </w:p>
    <w:p>
      <w:r>
        <w:t>Total spent in date range: $398.00</w:t>
      </w:r>
    </w:p>
    <w:p>
      <w:pPr>
        <w:pStyle w:val="Heading1"/>
      </w:pPr>
      <w:r>
        <w:t>Breakdown: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 Id</w:t>
            </w:r>
          </w:p>
        </w:tc>
        <w:tc>
          <w:tcPr>
            <w:tcW w:type="dxa" w:w="1234"/>
          </w:tcPr>
          <w:p>
            <w:r>
              <w:t>Date of Transaction</w:t>
            </w:r>
          </w:p>
        </w:tc>
        <w:tc>
          <w:tcPr>
            <w:tcW w:type="dxa" w:w="1234"/>
          </w:tcPr>
          <w:p>
            <w:r>
              <w:t>Purchaser</w:t>
            </w:r>
          </w:p>
        </w:tc>
        <w:tc>
          <w:tcPr>
            <w:tcW w:type="dxa" w:w="1234"/>
          </w:tcPr>
          <w:p>
            <w:r>
              <w:t>Vendor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Category</w:t>
            </w:r>
          </w:p>
        </w:tc>
        <w:tc>
          <w:tcPr>
            <w:tcW w:type="dxa" w:w="1234"/>
          </w:tcPr>
          <w:p>
            <w:r>
              <w:t>Amount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2019-03-20</w:t>
            </w:r>
          </w:p>
        </w:tc>
        <w:tc>
          <w:tcPr>
            <w:tcW w:type="dxa" w:w="1234"/>
          </w:tcPr>
          <w:p>
            <w:r>
              <w:t>bobby brown</w:t>
            </w:r>
          </w:p>
        </w:tc>
        <w:tc>
          <w:tcPr>
            <w:tcW w:type="dxa" w:w="1234"/>
          </w:tcPr>
          <w:p>
            <w:r>
              <w:t>poop town</w:t>
            </w:r>
          </w:p>
        </w:tc>
        <w:tc>
          <w:tcPr>
            <w:tcW w:type="dxa" w:w="1234"/>
          </w:tcPr>
          <w:p>
            <w:r>
              <w:t>went to poop town</w:t>
            </w:r>
          </w:p>
        </w:tc>
        <w:tc>
          <w:tcPr>
            <w:tcW w:type="dxa" w:w="1234"/>
          </w:tcPr>
          <w:p>
            <w:r>
              <w:t>groceries</w:t>
            </w:r>
          </w:p>
        </w:tc>
        <w:tc>
          <w:tcPr>
            <w:tcW w:type="dxa" w:w="1234"/>
          </w:tcPr>
          <w:p>
            <w:r>
              <w:t>$50.0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2019-03-20</w:t>
            </w:r>
          </w:p>
        </w:tc>
        <w:tc>
          <w:tcPr>
            <w:tcW w:type="dxa" w:w="1234"/>
          </w:tcPr>
          <w:p>
            <w:r>
              <w:t>tony the tiger</w:t>
            </w:r>
          </w:p>
        </w:tc>
        <w:tc>
          <w:tcPr>
            <w:tcW w:type="dxa" w:w="1234"/>
          </w:tcPr>
          <w:p>
            <w:r>
              <w:t>market town</w:t>
            </w:r>
          </w:p>
        </w:tc>
        <w:tc>
          <w:tcPr>
            <w:tcW w:type="dxa" w:w="1234"/>
          </w:tcPr>
          <w:p>
            <w:r>
              <w:t>went to market town</w:t>
            </w:r>
          </w:p>
        </w:tc>
        <w:tc>
          <w:tcPr>
            <w:tcW w:type="dxa" w:w="1234"/>
          </w:tcPr>
          <w:p>
            <w:r>
              <w:t>hoa</w:t>
            </w:r>
          </w:p>
        </w:tc>
        <w:tc>
          <w:tcPr>
            <w:tcW w:type="dxa" w:w="1234"/>
          </w:tcPr>
          <w:p>
            <w:r>
              <w:t>$100.0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2019-03-20</w:t>
            </w:r>
          </w:p>
        </w:tc>
        <w:tc>
          <w:tcPr>
            <w:tcW w:type="dxa" w:w="1234"/>
          </w:tcPr>
          <w:p>
            <w:r>
              <w:t>kaleb</w:t>
            </w:r>
          </w:p>
        </w:tc>
        <w:tc>
          <w:tcPr>
            <w:tcW w:type="dxa" w:w="1234"/>
          </w:tcPr>
          <w:p>
            <w:r>
              <w:t>safeway</w:t>
            </w:r>
          </w:p>
        </w:tc>
        <w:tc>
          <w:tcPr>
            <w:tcW w:type="dxa" w:w="1234"/>
          </w:tcPr>
          <w:p>
            <w:r>
              <w:t>poop town</w:t>
            </w:r>
          </w:p>
        </w:tc>
        <w:tc>
          <w:tcPr>
            <w:tcW w:type="dxa" w:w="1234"/>
          </w:tcPr>
          <w:p>
            <w:r>
              <w:t>groceries</w:t>
            </w:r>
          </w:p>
        </w:tc>
        <w:tc>
          <w:tcPr>
            <w:tcW w:type="dxa" w:w="1234"/>
          </w:tcPr>
          <w:p>
            <w:r>
              <w:t>$48.0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2019-03-20</w:t>
            </w:r>
          </w:p>
        </w:tc>
        <w:tc>
          <w:tcPr>
            <w:tcW w:type="dxa" w:w="1234"/>
          </w:tcPr>
          <w:p>
            <w:r>
              <w:t>kaleb</w:t>
            </w:r>
          </w:p>
        </w:tc>
        <w:tc>
          <w:tcPr>
            <w:tcW w:type="dxa" w:w="1234"/>
          </w:tcPr>
          <w:p>
            <w:r>
              <w:t>poop</w:t>
            </w:r>
          </w:p>
        </w:tc>
        <w:tc>
          <w:tcPr>
            <w:tcW w:type="dxa" w:w="1234"/>
          </w:tcPr>
          <w:p>
            <w:r>
              <w:t>oppo</w:t>
            </w:r>
          </w:p>
        </w:tc>
        <w:tc>
          <w:tcPr>
            <w:tcW w:type="dxa" w:w="1234"/>
          </w:tcPr>
          <w:p>
            <w:r>
              <w:t>hoa</w:t>
            </w:r>
          </w:p>
        </w:tc>
        <w:tc>
          <w:tcPr>
            <w:tcW w:type="dxa" w:w="1234"/>
          </w:tcPr>
          <w:p>
            <w:r>
              <w:t>$100.0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2019-03-20</w:t>
            </w:r>
          </w:p>
        </w:tc>
        <w:tc>
          <w:tcPr>
            <w:tcW w:type="dxa" w:w="1234"/>
          </w:tcPr>
          <w:p>
            <w:r>
              <w:t>cassandra</w:t>
            </w:r>
          </w:p>
        </w:tc>
        <w:tc>
          <w:tcPr>
            <w:tcW w:type="dxa" w:w="1234"/>
          </w:tcPr>
          <w:p>
            <w:r>
              <w:t>safeway</w:t>
            </w:r>
          </w:p>
        </w:tc>
        <w:tc>
          <w:tcPr>
            <w:tcW w:type="dxa" w:w="1234"/>
          </w:tcPr>
          <w:p>
            <w:r>
              <w:t>poop</w:t>
            </w:r>
          </w:p>
        </w:tc>
        <w:tc>
          <w:tcPr>
            <w:tcW w:type="dxa" w:w="1234"/>
          </w:tcPr>
          <w:p>
            <w:r>
              <w:t>hoa</w:t>
            </w:r>
          </w:p>
        </w:tc>
        <w:tc>
          <w:tcPr>
            <w:tcW w:type="dxa" w:w="1234"/>
          </w:tcPr>
          <w:p>
            <w:r>
              <w:t>$100.0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